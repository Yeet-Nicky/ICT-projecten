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40019" w14:textId="77777777" w:rsidR="00A12BDC" w:rsidRPr="008825DA" w:rsidRDefault="00000000">
      <w:pPr>
        <w:pStyle w:val="Kop1"/>
        <w:rPr>
          <w:lang w:val="nl-NL"/>
        </w:rPr>
      </w:pPr>
      <w:r w:rsidRPr="008825DA">
        <w:rPr>
          <w:lang w:val="nl-NL"/>
        </w:rPr>
        <w:t>Plan van Aanpak voor Limburg STEM't af!</w:t>
      </w:r>
    </w:p>
    <w:p w14:paraId="7C14A4FB" w14:textId="77777777" w:rsidR="00A12BDC" w:rsidRPr="008825DA" w:rsidRDefault="00000000">
      <w:pPr>
        <w:rPr>
          <w:lang w:val="nl-NL"/>
        </w:rPr>
      </w:pPr>
      <w:r w:rsidRPr="008825DA">
        <w:rPr>
          <w:lang w:val="nl-NL"/>
        </w:rPr>
        <w:t>Teamleden: Johnatan, Dries, Nicky</w:t>
      </w:r>
    </w:p>
    <w:p w14:paraId="3F0A3296" w14:textId="44802A00" w:rsidR="00A12BDC" w:rsidRPr="008825DA" w:rsidRDefault="00000000">
      <w:pPr>
        <w:rPr>
          <w:lang w:val="nl-NL"/>
        </w:rPr>
      </w:pPr>
      <w:r w:rsidRPr="008825DA">
        <w:rPr>
          <w:lang w:val="nl-NL"/>
        </w:rPr>
        <w:t>Datum van presentatie: [</w:t>
      </w:r>
      <w:r w:rsidR="00D90D61">
        <w:rPr>
          <w:lang w:val="nl-NL"/>
        </w:rPr>
        <w:t>22/10/2024</w:t>
      </w:r>
      <w:r w:rsidRPr="008825DA">
        <w:rPr>
          <w:lang w:val="nl-NL"/>
        </w:rPr>
        <w:t>]</w:t>
      </w:r>
    </w:p>
    <w:p w14:paraId="054372A5" w14:textId="77777777" w:rsidR="00A12BDC" w:rsidRPr="008825DA" w:rsidRDefault="00000000">
      <w:pPr>
        <w:pStyle w:val="Kop2"/>
        <w:rPr>
          <w:lang w:val="nl-NL"/>
        </w:rPr>
      </w:pPr>
      <w:r w:rsidRPr="008825DA">
        <w:rPr>
          <w:lang w:val="nl-NL"/>
        </w:rPr>
        <w:t>Introductie</w:t>
      </w:r>
    </w:p>
    <w:p w14:paraId="0708FC22" w14:textId="77777777" w:rsidR="002B3482" w:rsidRDefault="00000000">
      <w:pPr>
        <w:rPr>
          <w:lang w:val="nl-NL"/>
        </w:rPr>
      </w:pPr>
      <w:r w:rsidRPr="008825DA">
        <w:rPr>
          <w:lang w:val="nl-NL"/>
        </w:rPr>
        <w:t>Korte introductie van het project:</w:t>
      </w:r>
      <w:r w:rsidRPr="008825DA">
        <w:rPr>
          <w:lang w:val="nl-NL"/>
        </w:rPr>
        <w:br/>
        <w:t>- Wat is 'Limburg STEM't af!'?</w:t>
      </w:r>
    </w:p>
    <w:p w14:paraId="0791E8BB" w14:textId="5AFBC031" w:rsidR="00A12BDC" w:rsidRPr="008825DA" w:rsidRDefault="002B3482">
      <w:pPr>
        <w:rPr>
          <w:lang w:val="nl-NL"/>
        </w:rPr>
      </w:pPr>
      <w:r w:rsidRPr="002B3482">
        <w:rPr>
          <w:lang w:val="nl-NL"/>
        </w:rPr>
        <w:t>" is een project dat gericht is op het bevorderen van STEM-onderwijs (Wetenschap, Technologie, Engineering en Wiskunde) in de regio Limburg. Het doel van het project is om studenten en jongeren meer te betrekken bij STEM-vakken, hen te inspireren om een carrière in deze sectoren na te streven en hen te helpen bij het ontwikkelen van belangrijke vaardigheden die relevant zijn voor de toekomst.</w:t>
      </w:r>
      <w:r w:rsidR="00000000" w:rsidRPr="008825DA">
        <w:rPr>
          <w:lang w:val="nl-NL"/>
        </w:rPr>
        <w:br/>
        <w:t>- Doelstellingen: Het project heeft als doel [vul hier de specifieke doelstellingen in].</w:t>
      </w:r>
      <w:r w:rsidR="00000000" w:rsidRPr="008825DA">
        <w:rPr>
          <w:lang w:val="nl-NL"/>
        </w:rPr>
        <w:br/>
        <w:t>- Waarom is dit project belangrijk voor Limburg? [Vul hier de reden in].</w:t>
      </w:r>
    </w:p>
    <w:p w14:paraId="0399F7AC" w14:textId="77777777" w:rsidR="00A12BDC" w:rsidRPr="008825DA" w:rsidRDefault="00000000">
      <w:pPr>
        <w:pStyle w:val="Kop2"/>
        <w:rPr>
          <w:lang w:val="nl-NL"/>
        </w:rPr>
      </w:pPr>
      <w:r w:rsidRPr="008825DA">
        <w:rPr>
          <w:lang w:val="nl-NL"/>
        </w:rPr>
        <w:t>Rolverdeling binnen het team</w:t>
      </w:r>
    </w:p>
    <w:p w14:paraId="44BF3BA1" w14:textId="77777777" w:rsidR="00A12BDC" w:rsidRPr="008825DA" w:rsidRDefault="00000000">
      <w:pPr>
        <w:rPr>
          <w:lang w:val="nl-NL"/>
        </w:rPr>
      </w:pPr>
      <w:r w:rsidRPr="008825DA">
        <w:rPr>
          <w:lang w:val="nl-NL"/>
        </w:rPr>
        <w:t>Hardware:</w:t>
      </w:r>
      <w:r w:rsidRPr="008825DA">
        <w:rPr>
          <w:lang w:val="nl-NL"/>
        </w:rPr>
        <w:br/>
        <w:t>- Johnatan: Verantwoordelijk voor het opzetten en onderhouden van hardwarecomponenten.</w:t>
      </w:r>
      <w:r w:rsidRPr="008825DA">
        <w:rPr>
          <w:lang w:val="nl-NL"/>
        </w:rPr>
        <w:br/>
        <w:t>Software:</w:t>
      </w:r>
      <w:r w:rsidRPr="008825DA">
        <w:rPr>
          <w:lang w:val="nl-NL"/>
        </w:rPr>
        <w:br/>
        <w:t>- Dries: Ontwikkeling van softwaretoepassingen en dataverwerking.</w:t>
      </w:r>
      <w:r w:rsidRPr="008825DA">
        <w:rPr>
          <w:lang w:val="nl-NL"/>
        </w:rPr>
        <w:br/>
        <w:t>Analyse van Data:</w:t>
      </w:r>
      <w:r w:rsidRPr="008825DA">
        <w:rPr>
          <w:lang w:val="nl-NL"/>
        </w:rPr>
        <w:br/>
        <w:t>- Nicky: Verantwoordelijk voor het analyseren van verzamelde gegevens.</w:t>
      </w:r>
      <w:r w:rsidRPr="008825DA">
        <w:rPr>
          <w:lang w:val="nl-NL"/>
        </w:rPr>
        <w:br/>
        <w:t>Teamleader:</w:t>
      </w:r>
      <w:r w:rsidRPr="008825DA">
        <w:rPr>
          <w:lang w:val="nl-NL"/>
        </w:rPr>
        <w:br/>
        <w:t>- Johnatan: Gekozen vanwege zijn sterke technische vaardigheden en leiderschapskwaliteiten.</w:t>
      </w:r>
    </w:p>
    <w:p w14:paraId="775F6787" w14:textId="77777777" w:rsidR="00A12BDC" w:rsidRPr="008825DA" w:rsidRDefault="00000000">
      <w:pPr>
        <w:pStyle w:val="Kop2"/>
        <w:rPr>
          <w:lang w:val="nl-NL"/>
        </w:rPr>
      </w:pPr>
      <w:r w:rsidRPr="008825DA">
        <w:rPr>
          <w:lang w:val="nl-NL"/>
        </w:rPr>
        <w:t>Planning en Tussentijdse Data</w:t>
      </w:r>
    </w:p>
    <w:p w14:paraId="2213904B" w14:textId="4670C7AC" w:rsidR="00A12BDC" w:rsidRPr="008825DA" w:rsidRDefault="00000000">
      <w:pPr>
        <w:rPr>
          <w:lang w:val="nl-NL"/>
        </w:rPr>
      </w:pPr>
      <w:r w:rsidRPr="008825DA">
        <w:rPr>
          <w:lang w:val="nl-NL"/>
        </w:rPr>
        <w:t>Tussentijdse Data:</w:t>
      </w:r>
      <w:r w:rsidRPr="008825DA">
        <w:rPr>
          <w:lang w:val="nl-NL"/>
        </w:rPr>
        <w:br/>
        <w:t>- Deadline 1: [</w:t>
      </w:r>
      <w:r w:rsidR="00936CA2" w:rsidRPr="00936CA2">
        <w:rPr>
          <w:lang w:val="nl-NL"/>
        </w:rPr>
        <w:t>18/10</w:t>
      </w:r>
      <w:r w:rsidRPr="008825DA">
        <w:rPr>
          <w:lang w:val="nl-NL"/>
        </w:rPr>
        <w:t>] - Voltooiing van hardwareconfiguratie.</w:t>
      </w:r>
      <w:r w:rsidRPr="008825DA">
        <w:rPr>
          <w:lang w:val="nl-NL"/>
        </w:rPr>
        <w:br/>
        <w:t>- Deadline 2: [</w:t>
      </w:r>
      <w:r w:rsidR="00936CA2" w:rsidRPr="00936CA2">
        <w:rPr>
          <w:lang w:val="nl-NL"/>
        </w:rPr>
        <w:t>18/10</w:t>
      </w:r>
      <w:r w:rsidRPr="008825DA">
        <w:rPr>
          <w:lang w:val="nl-NL"/>
        </w:rPr>
        <w:t>] - Eerste versie van de software.</w:t>
      </w:r>
      <w:r w:rsidRPr="008825DA">
        <w:rPr>
          <w:lang w:val="nl-NL"/>
        </w:rPr>
        <w:br/>
        <w:t>- Deadline 3: [</w:t>
      </w:r>
      <w:r w:rsidR="00936CA2" w:rsidRPr="00936CA2">
        <w:rPr>
          <w:lang w:val="nl-NL"/>
        </w:rPr>
        <w:t>01/03</w:t>
      </w:r>
      <w:r w:rsidRPr="008825DA">
        <w:rPr>
          <w:lang w:val="nl-NL"/>
        </w:rPr>
        <w:t>] - Voltooiing van data-analyse.</w:t>
      </w:r>
      <w:r w:rsidRPr="008825DA">
        <w:rPr>
          <w:lang w:val="nl-NL"/>
        </w:rPr>
        <w:br/>
        <w:t>- Deadline 4: [</w:t>
      </w:r>
      <w:r w:rsidR="00D90D61" w:rsidRPr="00D90D61">
        <w:rPr>
          <w:lang w:val="nl-NL"/>
        </w:rPr>
        <w:t>01/04</w:t>
      </w:r>
      <w:r w:rsidRPr="008825DA">
        <w:rPr>
          <w:lang w:val="nl-NL"/>
        </w:rPr>
        <w:t>] - Eerste concept van het eindrapport.</w:t>
      </w:r>
      <w:r w:rsidRPr="008825DA">
        <w:rPr>
          <w:lang w:val="nl-NL"/>
        </w:rPr>
        <w:br/>
        <w:t>Einddatum: 23 mei - Presentatie van het eindresultaat.</w:t>
      </w:r>
    </w:p>
    <w:p w14:paraId="63935699" w14:textId="77777777" w:rsidR="00A12BDC" w:rsidRPr="008825DA" w:rsidRDefault="00000000">
      <w:pPr>
        <w:pStyle w:val="Kop2"/>
        <w:rPr>
          <w:lang w:val="nl-NL"/>
        </w:rPr>
      </w:pPr>
      <w:r w:rsidRPr="008825DA">
        <w:rPr>
          <w:lang w:val="nl-NL"/>
        </w:rPr>
        <w:t>Werkverdeling en Werkbelasting</w:t>
      </w:r>
    </w:p>
    <w:p w14:paraId="266E251E" w14:textId="77777777" w:rsidR="00A12BDC" w:rsidRPr="008825DA" w:rsidRDefault="00000000">
      <w:pPr>
        <w:rPr>
          <w:lang w:val="nl-NL"/>
        </w:rPr>
      </w:pPr>
      <w:r w:rsidRPr="008825DA">
        <w:rPr>
          <w:lang w:val="nl-NL"/>
        </w:rPr>
        <w:t>Uitleg over hoe de werkbelasting gelijk verdeeld is:</w:t>
      </w:r>
      <w:r w:rsidRPr="008825DA">
        <w:rPr>
          <w:lang w:val="nl-NL"/>
        </w:rPr>
        <w:br/>
        <w:t>- Elke teamlid heeft een duidelijk toegewezen rol met verantwoordelijkheden.</w:t>
      </w:r>
      <w:r w:rsidRPr="008825DA">
        <w:rPr>
          <w:lang w:val="nl-NL"/>
        </w:rPr>
        <w:br/>
        <w:t>Communicatie: Regelmatige teammeetings om de voortgang te bespreken.</w:t>
      </w:r>
    </w:p>
    <w:p w14:paraId="6A92BB33" w14:textId="77777777" w:rsidR="00A12BDC" w:rsidRPr="008825DA" w:rsidRDefault="00000000">
      <w:pPr>
        <w:pStyle w:val="Kop2"/>
        <w:rPr>
          <w:lang w:val="nl-NL"/>
        </w:rPr>
      </w:pPr>
      <w:r w:rsidRPr="008825DA">
        <w:rPr>
          <w:lang w:val="nl-NL"/>
        </w:rPr>
        <w:lastRenderedPageBreak/>
        <w:t>Extra Overwegingen</w:t>
      </w:r>
    </w:p>
    <w:p w14:paraId="388050FF" w14:textId="77777777" w:rsidR="00617B80" w:rsidRDefault="00000000">
      <w:pPr>
        <w:rPr>
          <w:lang w:val="nl-NL"/>
        </w:rPr>
      </w:pPr>
      <w:r w:rsidRPr="008825DA">
        <w:rPr>
          <w:lang w:val="nl-NL"/>
        </w:rPr>
        <w:t>Risicoanalyse:</w:t>
      </w:r>
    </w:p>
    <w:p w14:paraId="084EA677" w14:textId="0F2BC3E3" w:rsidR="00617B80" w:rsidRDefault="00000000" w:rsidP="00617B80">
      <w:pPr>
        <w:pStyle w:val="Lijstalinea"/>
        <w:numPr>
          <w:ilvl w:val="0"/>
          <w:numId w:val="11"/>
        </w:numPr>
        <w:rPr>
          <w:lang w:val="nl-NL"/>
        </w:rPr>
      </w:pPr>
      <w:r w:rsidRPr="00617B80">
        <w:rPr>
          <w:lang w:val="nl-NL"/>
        </w:rPr>
        <w:t xml:space="preserve"> Mogelijke risico's en hoe deze te mitigeren.</w:t>
      </w:r>
    </w:p>
    <w:p w14:paraId="3401B9B8" w14:textId="264A6D07" w:rsidR="00A37A84" w:rsidRDefault="002F71BD" w:rsidP="00A37A84">
      <w:pPr>
        <w:pStyle w:val="Lijstalinea"/>
        <w:rPr>
          <w:lang w:val="nl-NL"/>
        </w:rPr>
      </w:pPr>
      <w:r>
        <w:rPr>
          <w:lang w:val="nl-NL"/>
        </w:rPr>
        <w:t xml:space="preserve"> </w:t>
      </w:r>
      <w:r w:rsidRPr="002F71BD">
        <w:rPr>
          <w:lang w:val="nl-NL"/>
        </w:rPr>
        <w:t>Gebrek aan Betrokkenheid van Deelnemers</w:t>
      </w:r>
    </w:p>
    <w:p w14:paraId="57FF291A" w14:textId="10455AF8" w:rsidR="002F71BD" w:rsidRDefault="002F71BD" w:rsidP="00A37A84">
      <w:pPr>
        <w:pStyle w:val="Lijstalinea"/>
        <w:rPr>
          <w:lang w:val="nl-NL"/>
        </w:rPr>
      </w:pPr>
      <w:r>
        <w:rPr>
          <w:lang w:val="nl-NL"/>
        </w:rPr>
        <w:t xml:space="preserve"> </w:t>
      </w:r>
      <w:r w:rsidRPr="002F71BD">
        <w:rPr>
          <w:lang w:val="nl-NL"/>
        </w:rPr>
        <w:t>t</w:t>
      </w:r>
      <w:r w:rsidRPr="002F71BD">
        <w:rPr>
          <w:lang w:val="nl-NL"/>
        </w:rPr>
        <w:t>echnische Problemen</w:t>
      </w:r>
    </w:p>
    <w:p w14:paraId="05E1E3F6" w14:textId="775120DD" w:rsidR="002F71BD" w:rsidRPr="002F71BD" w:rsidRDefault="00A952BC" w:rsidP="00A37A84">
      <w:pPr>
        <w:pStyle w:val="Lijstalinea"/>
        <w:rPr>
          <w:lang w:val="nl-NL"/>
        </w:rPr>
      </w:pPr>
      <w:r>
        <w:t xml:space="preserve"> </w:t>
      </w:r>
      <w:r w:rsidR="00A63450">
        <w:t>t</w:t>
      </w:r>
      <w:r w:rsidRPr="00A952BC">
        <w:t>ijd</w:t>
      </w:r>
      <w:r w:rsidR="00A63450">
        <w:t>s</w:t>
      </w:r>
      <w:r w:rsidRPr="00A952BC">
        <w:t>gebrek</w:t>
      </w:r>
      <w:r w:rsidR="00A63450">
        <w:t xml:space="preserve"> </w:t>
      </w:r>
    </w:p>
    <w:p w14:paraId="1558EF3C" w14:textId="77777777" w:rsidR="00323EA1" w:rsidRDefault="00000000" w:rsidP="00617B80">
      <w:pPr>
        <w:rPr>
          <w:lang w:val="nl-NL"/>
        </w:rPr>
      </w:pPr>
      <w:r w:rsidRPr="00617B80">
        <w:rPr>
          <w:lang w:val="nl-NL"/>
        </w:rPr>
        <w:br/>
        <w:t>Benodigdheden:</w:t>
      </w:r>
      <w:r w:rsidRPr="00617B80">
        <w:rPr>
          <w:lang w:val="nl-NL"/>
        </w:rPr>
        <w:br/>
        <w:t>- Wat is er nodig voor het project (hardware, software, tijd, etc.)?</w:t>
      </w:r>
    </w:p>
    <w:p w14:paraId="1A24826D" w14:textId="246DDB42" w:rsidR="00A12BDC" w:rsidRPr="00617B80" w:rsidRDefault="00A63450" w:rsidP="00617B80">
      <w:pPr>
        <w:rPr>
          <w:lang w:val="nl-NL"/>
        </w:rPr>
      </w:pPr>
      <w:r>
        <w:rPr>
          <w:lang w:val="nl-NL"/>
        </w:rPr>
        <w:t xml:space="preserve">RPI, weatherhat &amp; weerstation met windsnelheid- en windrichtingmeter </w:t>
      </w:r>
      <w:r w:rsidR="00000000" w:rsidRPr="00617B80">
        <w:rPr>
          <w:lang w:val="nl-NL"/>
        </w:rPr>
        <w:br/>
        <w:t>Verantwoording:</w:t>
      </w:r>
      <w:r w:rsidR="00000000" w:rsidRPr="00617B80">
        <w:rPr>
          <w:lang w:val="nl-NL"/>
        </w:rPr>
        <w:br/>
        <w:t>- Hoe en wanneer worden beslissingen genomen?</w:t>
      </w:r>
    </w:p>
    <w:p w14:paraId="05AC3C7C" w14:textId="77777777" w:rsidR="00A12BDC" w:rsidRPr="008825DA" w:rsidRDefault="00000000">
      <w:pPr>
        <w:pStyle w:val="Kop2"/>
        <w:rPr>
          <w:lang w:val="nl-NL"/>
        </w:rPr>
      </w:pPr>
      <w:r w:rsidRPr="008825DA">
        <w:rPr>
          <w:lang w:val="nl-NL"/>
        </w:rPr>
        <w:t>Conclusie</w:t>
      </w:r>
    </w:p>
    <w:p w14:paraId="3B990CF5" w14:textId="77777777" w:rsidR="00A12BDC" w:rsidRPr="008825DA" w:rsidRDefault="00000000">
      <w:pPr>
        <w:rPr>
          <w:lang w:val="nl-NL"/>
        </w:rPr>
      </w:pPr>
      <w:r w:rsidRPr="008825DA">
        <w:rPr>
          <w:lang w:val="nl-NL"/>
        </w:rPr>
        <w:t>Samenvatting van het plan van aanpak.</w:t>
      </w:r>
      <w:r w:rsidRPr="008825DA">
        <w:rPr>
          <w:lang w:val="nl-NL"/>
        </w:rPr>
        <w:br/>
        <w:t>Oproep tot vragen of feedback van de klas.</w:t>
      </w:r>
    </w:p>
    <w:p w14:paraId="7992D769" w14:textId="77777777" w:rsidR="00A12BDC" w:rsidRPr="008825DA" w:rsidRDefault="00000000">
      <w:pPr>
        <w:pStyle w:val="Kop2"/>
        <w:rPr>
          <w:lang w:val="nl-NL"/>
        </w:rPr>
      </w:pPr>
      <w:r w:rsidRPr="008825DA">
        <w:rPr>
          <w:lang w:val="nl-NL"/>
        </w:rPr>
        <w:t>Vragen?</w:t>
      </w:r>
    </w:p>
    <w:p w14:paraId="115ED122" w14:textId="77777777" w:rsidR="00A12BDC" w:rsidRPr="008825DA" w:rsidRDefault="00000000">
      <w:pPr>
        <w:rPr>
          <w:lang w:val="nl-NL"/>
        </w:rPr>
      </w:pPr>
      <w:r w:rsidRPr="008825DA">
        <w:rPr>
          <w:lang w:val="nl-NL"/>
        </w:rPr>
        <w:t>Tijd voor vragen en discussie met het publiek.</w:t>
      </w:r>
    </w:p>
    <w:sectPr w:rsidR="00A12BDC" w:rsidRPr="008825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E738B7"/>
    <w:multiLevelType w:val="hybridMultilevel"/>
    <w:tmpl w:val="8F4A8474"/>
    <w:lvl w:ilvl="0" w:tplc="09C6503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200AE"/>
    <w:multiLevelType w:val="hybridMultilevel"/>
    <w:tmpl w:val="0A84BE46"/>
    <w:lvl w:ilvl="0" w:tplc="6DDCEA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89683">
    <w:abstractNumId w:val="8"/>
  </w:num>
  <w:num w:numId="2" w16cid:durableId="636373974">
    <w:abstractNumId w:val="6"/>
  </w:num>
  <w:num w:numId="3" w16cid:durableId="472522364">
    <w:abstractNumId w:val="5"/>
  </w:num>
  <w:num w:numId="4" w16cid:durableId="403915256">
    <w:abstractNumId w:val="4"/>
  </w:num>
  <w:num w:numId="5" w16cid:durableId="1707028193">
    <w:abstractNumId w:val="7"/>
  </w:num>
  <w:num w:numId="6" w16cid:durableId="434792048">
    <w:abstractNumId w:val="3"/>
  </w:num>
  <w:num w:numId="7" w16cid:durableId="2112385063">
    <w:abstractNumId w:val="2"/>
  </w:num>
  <w:num w:numId="8" w16cid:durableId="1055661964">
    <w:abstractNumId w:val="1"/>
  </w:num>
  <w:num w:numId="9" w16cid:durableId="810173407">
    <w:abstractNumId w:val="0"/>
  </w:num>
  <w:num w:numId="10" w16cid:durableId="1833714059">
    <w:abstractNumId w:val="10"/>
  </w:num>
  <w:num w:numId="11" w16cid:durableId="5944789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531"/>
    <w:rsid w:val="0029639D"/>
    <w:rsid w:val="002B3482"/>
    <w:rsid w:val="002F71BD"/>
    <w:rsid w:val="00323EA1"/>
    <w:rsid w:val="00326F90"/>
    <w:rsid w:val="00617B80"/>
    <w:rsid w:val="008825DA"/>
    <w:rsid w:val="00936CA2"/>
    <w:rsid w:val="00A12BDC"/>
    <w:rsid w:val="00A37A84"/>
    <w:rsid w:val="00A63450"/>
    <w:rsid w:val="00A952BC"/>
    <w:rsid w:val="00AA1D8D"/>
    <w:rsid w:val="00B47730"/>
    <w:rsid w:val="00CB0664"/>
    <w:rsid w:val="00D90D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21088945-C5E7-4D87-B5EF-8AB19A24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65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69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Johnatan Sno</cp:lastModifiedBy>
  <cp:revision>11</cp:revision>
  <dcterms:created xsi:type="dcterms:W3CDTF">2013-12-23T23:15:00Z</dcterms:created>
  <dcterms:modified xsi:type="dcterms:W3CDTF">2024-10-21T11:18:00Z</dcterms:modified>
  <cp:category/>
</cp:coreProperties>
</file>